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9A9F" w14:textId="77777777" w:rsidR="00025286" w:rsidRPr="00443EFC" w:rsidRDefault="00000000">
      <w:pPr>
        <w:pStyle w:val="Ttulo"/>
        <w:rPr>
          <w:lang w:val="es-CO"/>
        </w:rPr>
      </w:pPr>
      <w:r w:rsidRPr="00443EFC">
        <w:rPr>
          <w:lang w:val="es-CO"/>
        </w:rPr>
        <w:t>Memoria del Proyecto Web</w:t>
      </w:r>
    </w:p>
    <w:p w14:paraId="411097A9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Nombre del estudiante: Jorge Villalobos</w:t>
      </w:r>
    </w:p>
    <w:p w14:paraId="3496F654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Asignatura: Desarrollo Web</w:t>
      </w:r>
    </w:p>
    <w:p w14:paraId="1E74B661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Fecha: Julio 2025</w:t>
      </w:r>
    </w:p>
    <w:p w14:paraId="508FD0DC" w14:textId="77777777" w:rsidR="00443EFC" w:rsidRDefault="00443EFC" w:rsidP="00443EFC">
      <w:pPr>
        <w:rPr>
          <w:lang w:val="es-CO"/>
        </w:rPr>
      </w:pPr>
    </w:p>
    <w:p w14:paraId="066CAAD0" w14:textId="69BE1FCC" w:rsidR="004A09DE" w:rsidRPr="00F97110" w:rsidRDefault="004A09DE" w:rsidP="00443EFC">
      <w:pPr>
        <w:rPr>
          <w:lang w:val="es-CO"/>
        </w:rPr>
      </w:pP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 la aplicación: </w:t>
      </w:r>
      <w:hyperlink r:id="rId6" w:history="1">
        <w:r w:rsidRPr="004A09DE">
          <w:rPr>
            <w:rStyle w:val="Hipervnculo"/>
            <w:lang w:val="es-CO"/>
          </w:rPr>
          <w:t>https://siigae.com/</w:t>
        </w:r>
      </w:hyperlink>
    </w:p>
    <w:p w14:paraId="00FC4773" w14:textId="63293426" w:rsidR="00F97110" w:rsidRPr="00F97110" w:rsidRDefault="00F97110" w:rsidP="00443EFC">
      <w:pPr>
        <w:rPr>
          <w:u w:val="single"/>
          <w:lang w:val="it-IT"/>
        </w:rPr>
      </w:pPr>
      <w:r w:rsidRPr="00F97110">
        <w:rPr>
          <w:lang w:val="it-IT"/>
        </w:rPr>
        <w:t xml:space="preserve">URL GIT: </w:t>
      </w:r>
      <w:hyperlink r:id="rId7" w:history="1">
        <w:r w:rsidRPr="00F97110">
          <w:rPr>
            <w:rStyle w:val="Hipervnculo"/>
            <w:lang w:val="it-IT"/>
          </w:rPr>
          <w:t>https://github.com/javc402/Proyecto_disenno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796729068"/>
        <w:docPartObj>
          <w:docPartGallery w:val="Table of Contents"/>
          <w:docPartUnique/>
        </w:docPartObj>
      </w:sdtPr>
      <w:sdtContent>
        <w:p w14:paraId="573400CD" w14:textId="69077F52" w:rsidR="00443EFC" w:rsidRPr="00F97110" w:rsidRDefault="00443EFC">
          <w:pPr>
            <w:pStyle w:val="TtuloTDC"/>
            <w:rPr>
              <w:lang w:val="it-IT"/>
            </w:rPr>
          </w:pPr>
          <w:proofErr w:type="spellStart"/>
          <w:r w:rsidRPr="00F97110">
            <w:rPr>
              <w:lang w:val="it-IT"/>
            </w:rPr>
            <w:t>Contenido</w:t>
          </w:r>
          <w:proofErr w:type="spellEnd"/>
        </w:p>
        <w:p w14:paraId="3B87961D" w14:textId="53ACFC4D" w:rsidR="00352403" w:rsidRDefault="00443EFC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56687" w:history="1">
            <w:r w:rsidR="00352403" w:rsidRPr="007B2E45">
              <w:rPr>
                <w:rStyle w:val="Hipervnculo"/>
                <w:noProof/>
                <w:lang w:val="es-CO"/>
              </w:rPr>
              <w:t>1. Información técnica del proyecto</w:t>
            </w:r>
            <w:r w:rsidR="00352403">
              <w:rPr>
                <w:noProof/>
                <w:webHidden/>
              </w:rPr>
              <w:tab/>
            </w:r>
            <w:r w:rsidR="00352403">
              <w:rPr>
                <w:noProof/>
                <w:webHidden/>
              </w:rPr>
              <w:fldChar w:fldCharType="begin"/>
            </w:r>
            <w:r w:rsidR="00352403">
              <w:rPr>
                <w:noProof/>
                <w:webHidden/>
              </w:rPr>
              <w:instrText xml:space="preserve"> PAGEREF _Toc204256687 \h </w:instrText>
            </w:r>
            <w:r w:rsidR="00352403">
              <w:rPr>
                <w:noProof/>
                <w:webHidden/>
              </w:rPr>
            </w:r>
            <w:r w:rsidR="00352403">
              <w:rPr>
                <w:noProof/>
                <w:webHidden/>
              </w:rPr>
              <w:fldChar w:fldCharType="separate"/>
            </w:r>
            <w:r w:rsidR="00352403">
              <w:rPr>
                <w:noProof/>
                <w:webHidden/>
              </w:rPr>
              <w:t>1</w:t>
            </w:r>
            <w:r w:rsidR="00352403">
              <w:rPr>
                <w:noProof/>
                <w:webHidden/>
              </w:rPr>
              <w:fldChar w:fldCharType="end"/>
            </w:r>
          </w:hyperlink>
        </w:p>
        <w:p w14:paraId="5B96B29F" w14:textId="7E6CB22C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88" w:history="1">
            <w:r w:rsidRPr="007B2E45">
              <w:rPr>
                <w:rStyle w:val="Hipervnculo"/>
                <w:noProof/>
                <w:lang w:val="es-CO"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60AB" w14:textId="2836B7C6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89" w:history="1">
            <w:r w:rsidRPr="007B2E45">
              <w:rPr>
                <w:rStyle w:val="Hipervnculo"/>
                <w:noProof/>
                <w:lang w:val="es-CO"/>
              </w:rPr>
              <w:t>3.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50F8" w14:textId="46D0A0C0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0" w:history="1">
            <w:r w:rsidRPr="007B2E45">
              <w:rPr>
                <w:rStyle w:val="Hipervnculo"/>
                <w:noProof/>
                <w:lang w:val="es-CO"/>
              </w:rPr>
              <w:t>4. Tecnologías y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1390" w14:textId="297E965D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1" w:history="1">
            <w:r w:rsidRPr="007B2E45">
              <w:rPr>
                <w:rStyle w:val="Hipervnculo"/>
                <w:noProof/>
                <w:lang w:val="es-CO"/>
              </w:rPr>
              <w:t>5. 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2A25" w14:textId="5BAA726A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2" w:history="1">
            <w:r w:rsidRPr="007B2E45">
              <w:rPr>
                <w:rStyle w:val="Hipervnculo"/>
                <w:noProof/>
                <w:lang w:val="es-CO"/>
              </w:rPr>
              <w:t>6.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9514" w14:textId="18611420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3" w:history="1">
            <w:r w:rsidRPr="007B2E45">
              <w:rPr>
                <w:rStyle w:val="Hipervnculo"/>
                <w:noProof/>
                <w:lang w:val="es-CO"/>
              </w:rPr>
              <w:t>7.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C642" w14:textId="445C9877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4" w:history="1">
            <w:r w:rsidRPr="007B2E45">
              <w:rPr>
                <w:rStyle w:val="Hipervnculo"/>
                <w:noProof/>
                <w:lang w:val="es-CO"/>
              </w:rPr>
              <w:t>8. Validación y pruebas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8FA" w14:textId="71B34AE2" w:rsidR="00352403" w:rsidRDefault="00352403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4256695" w:history="1">
            <w:r w:rsidRPr="007B2E45">
              <w:rPr>
                <w:rStyle w:val="Hipervnculo"/>
                <w:noProof/>
                <w:lang w:val="es-CO"/>
              </w:rPr>
              <w:t>9.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AAF8" w14:textId="78E39EBB" w:rsidR="00443EFC" w:rsidRDefault="00443EFC">
          <w:r>
            <w:rPr>
              <w:b/>
              <w:bCs/>
              <w:lang w:val="es-ES"/>
            </w:rPr>
            <w:fldChar w:fldCharType="end"/>
          </w:r>
        </w:p>
      </w:sdtContent>
    </w:sdt>
    <w:p w14:paraId="08C1480E" w14:textId="77777777" w:rsidR="00025286" w:rsidRPr="00443EFC" w:rsidRDefault="00000000">
      <w:pPr>
        <w:pStyle w:val="Ttulo1"/>
        <w:rPr>
          <w:lang w:val="es-CO"/>
        </w:rPr>
      </w:pPr>
      <w:bookmarkStart w:id="0" w:name="_Toc204256687"/>
      <w:r w:rsidRPr="00443EFC">
        <w:rPr>
          <w:lang w:val="es-CO"/>
        </w:rPr>
        <w:t>1. Información técnica del proyecto</w:t>
      </w:r>
      <w:bookmarkEnd w:id="0"/>
    </w:p>
    <w:p w14:paraId="79F60711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• Código fuente alojado localmente o en repositorio (pendiente de completar por el autor).</w:t>
      </w:r>
    </w:p>
    <w:p w14:paraId="6E7A0A0A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• Páginas HTML incluidas: index.html, about.html, contactanos.html, login.html</w:t>
      </w:r>
    </w:p>
    <w:p w14:paraId="5AE00D01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 xml:space="preserve">• Archivos de estilo: </w:t>
      </w:r>
      <w:proofErr w:type="spellStart"/>
      <w:r w:rsidRPr="00443EFC">
        <w:rPr>
          <w:lang w:val="es-CO"/>
        </w:rPr>
        <w:t>css</w:t>
      </w:r>
      <w:proofErr w:type="spellEnd"/>
      <w:r w:rsidRPr="00443EFC">
        <w:rPr>
          <w:lang w:val="es-CO"/>
        </w:rPr>
        <w:t xml:space="preserve">/main.css y </w:t>
      </w:r>
      <w:proofErr w:type="spellStart"/>
      <w:r w:rsidRPr="00443EFC">
        <w:rPr>
          <w:lang w:val="es-CO"/>
        </w:rPr>
        <w:t>css</w:t>
      </w:r>
      <w:proofErr w:type="spellEnd"/>
      <w:r w:rsidRPr="00443EFC">
        <w:rPr>
          <w:lang w:val="es-CO"/>
        </w:rPr>
        <w:t>/responsive.css</w:t>
      </w:r>
    </w:p>
    <w:p w14:paraId="605FC471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 xml:space="preserve">• Fuentes desde </w:t>
      </w:r>
      <w:proofErr w:type="spellStart"/>
      <w:r w:rsidRPr="00443EFC">
        <w:rPr>
          <w:lang w:val="es-CO"/>
        </w:rPr>
        <w:t>FontAwesome</w:t>
      </w:r>
      <w:proofErr w:type="spellEnd"/>
      <w:r w:rsidRPr="00443EFC">
        <w:rPr>
          <w:lang w:val="es-CO"/>
        </w:rPr>
        <w:t xml:space="preserve"> en </w:t>
      </w:r>
      <w:proofErr w:type="spellStart"/>
      <w:r w:rsidRPr="00443EFC">
        <w:rPr>
          <w:lang w:val="es-CO"/>
        </w:rPr>
        <w:t>assets</w:t>
      </w:r>
      <w:proofErr w:type="spellEnd"/>
      <w:r w:rsidRPr="00443EFC">
        <w:rPr>
          <w:lang w:val="es-CO"/>
        </w:rPr>
        <w:t>/</w:t>
      </w:r>
      <w:proofErr w:type="spellStart"/>
      <w:r w:rsidRPr="00443EFC">
        <w:rPr>
          <w:lang w:val="es-CO"/>
        </w:rPr>
        <w:t>fonts</w:t>
      </w:r>
      <w:proofErr w:type="spellEnd"/>
      <w:r w:rsidRPr="00443EFC">
        <w:rPr>
          <w:lang w:val="es-CO"/>
        </w:rPr>
        <w:t>/</w:t>
      </w:r>
    </w:p>
    <w:p w14:paraId="54FFFE2A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 xml:space="preserve">• Imágenes en formato </w:t>
      </w:r>
      <w:proofErr w:type="spellStart"/>
      <w:r w:rsidRPr="00443EFC">
        <w:rPr>
          <w:lang w:val="es-CO"/>
        </w:rPr>
        <w:t>WebP</w:t>
      </w:r>
      <w:proofErr w:type="spellEnd"/>
      <w:r w:rsidRPr="00443EFC">
        <w:rPr>
          <w:lang w:val="es-CO"/>
        </w:rPr>
        <w:t xml:space="preserve"> y PNG en </w:t>
      </w:r>
      <w:proofErr w:type="spellStart"/>
      <w:r w:rsidRPr="00443EFC">
        <w:rPr>
          <w:lang w:val="es-CO"/>
        </w:rPr>
        <w:t>assets</w:t>
      </w:r>
      <w:proofErr w:type="spellEnd"/>
      <w:r w:rsidRPr="00443EFC">
        <w:rPr>
          <w:lang w:val="es-CO"/>
        </w:rPr>
        <w:t>/</w:t>
      </w:r>
      <w:proofErr w:type="spellStart"/>
      <w:r w:rsidRPr="00443EFC">
        <w:rPr>
          <w:lang w:val="es-CO"/>
        </w:rPr>
        <w:t>images</w:t>
      </w:r>
      <w:proofErr w:type="spellEnd"/>
      <w:r w:rsidRPr="00443EFC">
        <w:rPr>
          <w:lang w:val="es-CO"/>
        </w:rPr>
        <w:t>/</w:t>
      </w:r>
    </w:p>
    <w:p w14:paraId="7BC6664C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• Video motivacional incluido: frustacion.mp4</w:t>
      </w:r>
    </w:p>
    <w:p w14:paraId="054F7809" w14:textId="77777777" w:rsidR="00025286" w:rsidRPr="00443EFC" w:rsidRDefault="00000000" w:rsidP="00443EFC">
      <w:pPr>
        <w:spacing w:after="0" w:line="240" w:lineRule="auto"/>
        <w:rPr>
          <w:lang w:val="es-CO"/>
        </w:rPr>
      </w:pPr>
      <w:r w:rsidRPr="00443EFC">
        <w:rPr>
          <w:lang w:val="es-CO"/>
        </w:rPr>
        <w:t>• Proyecto orientado a mostrar control financiero y mejora de hábitos de ahorro.</w:t>
      </w:r>
    </w:p>
    <w:p w14:paraId="54BC9FA6" w14:textId="77777777" w:rsidR="00025286" w:rsidRPr="00443EFC" w:rsidRDefault="00000000">
      <w:pPr>
        <w:pStyle w:val="Ttulo1"/>
        <w:rPr>
          <w:lang w:val="es-CO"/>
        </w:rPr>
      </w:pPr>
      <w:bookmarkStart w:id="1" w:name="_Toc204256688"/>
      <w:r w:rsidRPr="00443EFC">
        <w:rPr>
          <w:lang w:val="es-CO"/>
        </w:rPr>
        <w:t>2. Introducción</w:t>
      </w:r>
      <w:bookmarkEnd w:id="1"/>
    </w:p>
    <w:p w14:paraId="63458DDA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Este proyecto tiene como finalidad proporcionar una plataforma web estática en la que el usuario pueda informarse sobre el control financiero personal. Se incluyen secciones para presentar información general, contacto y una opción de acceso.</w:t>
      </w:r>
    </w:p>
    <w:p w14:paraId="7E5FC945" w14:textId="77777777" w:rsidR="00025286" w:rsidRPr="00443EFC" w:rsidRDefault="00000000">
      <w:pPr>
        <w:pStyle w:val="Ttulo1"/>
        <w:rPr>
          <w:lang w:val="es-CO"/>
        </w:rPr>
      </w:pPr>
      <w:bookmarkStart w:id="2" w:name="_Toc204256689"/>
      <w:r w:rsidRPr="00443EFC">
        <w:rPr>
          <w:lang w:val="es-CO"/>
        </w:rPr>
        <w:lastRenderedPageBreak/>
        <w:t>3. Descripción del proyecto</w:t>
      </w:r>
      <w:bookmarkEnd w:id="2"/>
    </w:p>
    <w:p w14:paraId="3BB95D8B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index.html: Página principal con contenido visual relacionado con ahorro y finanzas.</w:t>
      </w:r>
    </w:p>
    <w:p w14:paraId="5146728A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about.html: Sección "Sobre mí" que puede ser usada para explicar el propósito del sitio.</w:t>
      </w:r>
    </w:p>
    <w:p w14:paraId="16A4F832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contactanos.html: Formulario de contacto para dudas o comentarios.</w:t>
      </w:r>
    </w:p>
    <w:p w14:paraId="51D24465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login.html: Página de acceso para usuarios registrados o futuros módulos dinámicos.</w:t>
      </w:r>
    </w:p>
    <w:p w14:paraId="0A96B34E" w14:textId="77777777" w:rsidR="00025286" w:rsidRPr="00443EFC" w:rsidRDefault="00000000">
      <w:pPr>
        <w:pStyle w:val="Ttulo1"/>
        <w:rPr>
          <w:lang w:val="es-CO"/>
        </w:rPr>
      </w:pPr>
      <w:bookmarkStart w:id="3" w:name="_Toc204256690"/>
      <w:r w:rsidRPr="00443EFC">
        <w:rPr>
          <w:lang w:val="es-CO"/>
        </w:rPr>
        <w:t>4. Tecnologías y metodologías</w:t>
      </w:r>
      <w:bookmarkEnd w:id="3"/>
    </w:p>
    <w:p w14:paraId="52697E4B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HTML5 y CSS3 para estructura y estilo.</w:t>
      </w:r>
    </w:p>
    <w:p w14:paraId="341EDD9C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• Responsive </w:t>
      </w:r>
      <w:proofErr w:type="spellStart"/>
      <w:r w:rsidRPr="00443EFC">
        <w:rPr>
          <w:lang w:val="es-CO"/>
        </w:rPr>
        <w:t>design</w:t>
      </w:r>
      <w:proofErr w:type="spellEnd"/>
      <w:r w:rsidRPr="00443EFC">
        <w:rPr>
          <w:lang w:val="es-CO"/>
        </w:rPr>
        <w:t xml:space="preserve"> con media </w:t>
      </w:r>
      <w:proofErr w:type="spellStart"/>
      <w:r w:rsidRPr="00443EFC">
        <w:rPr>
          <w:lang w:val="es-CO"/>
        </w:rPr>
        <w:t>queries</w:t>
      </w:r>
      <w:proofErr w:type="spellEnd"/>
      <w:r w:rsidRPr="00443EFC">
        <w:rPr>
          <w:lang w:val="es-CO"/>
        </w:rPr>
        <w:t xml:space="preserve"> (responsive.css).</w:t>
      </w:r>
    </w:p>
    <w:p w14:paraId="1F2885C3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• Iconografía mediante </w:t>
      </w:r>
      <w:proofErr w:type="spellStart"/>
      <w:r w:rsidRPr="00443EFC">
        <w:rPr>
          <w:lang w:val="es-CO"/>
        </w:rPr>
        <w:t>FontAwesome</w:t>
      </w:r>
      <w:proofErr w:type="spellEnd"/>
      <w:r w:rsidRPr="00443EFC">
        <w:rPr>
          <w:lang w:val="es-CO"/>
        </w:rPr>
        <w:t>.</w:t>
      </w:r>
    </w:p>
    <w:p w14:paraId="70A04661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Uso de videos e imágenes optimizadas.</w:t>
      </w:r>
    </w:p>
    <w:p w14:paraId="4FB8EE73" w14:textId="77777777" w:rsidR="00025286" w:rsidRPr="00443EFC" w:rsidRDefault="00000000">
      <w:pPr>
        <w:pStyle w:val="Ttulo1"/>
        <w:rPr>
          <w:lang w:val="es-CO"/>
        </w:rPr>
      </w:pPr>
      <w:bookmarkStart w:id="4" w:name="_Toc204256691"/>
      <w:r w:rsidRPr="00443EFC">
        <w:rPr>
          <w:lang w:val="es-CO"/>
        </w:rPr>
        <w:t>5. Tipografías</w:t>
      </w:r>
      <w:bookmarkEnd w:id="4"/>
    </w:p>
    <w:p w14:paraId="04A08B52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• Se usan fuentes de </w:t>
      </w:r>
      <w:proofErr w:type="spellStart"/>
      <w:r w:rsidRPr="00443EFC">
        <w:rPr>
          <w:lang w:val="es-CO"/>
        </w:rPr>
        <w:t>FontAwesome</w:t>
      </w:r>
      <w:proofErr w:type="spellEnd"/>
      <w:r w:rsidRPr="00443EFC">
        <w:rPr>
          <w:lang w:val="es-CO"/>
        </w:rPr>
        <w:t xml:space="preserve"> para íconos.</w:t>
      </w:r>
    </w:p>
    <w:p w14:paraId="1E0D7E97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• Es posible que se esté utilizando una fuente web adicional, revisar Google </w:t>
      </w:r>
      <w:proofErr w:type="spellStart"/>
      <w:r w:rsidRPr="00443EFC">
        <w:rPr>
          <w:lang w:val="es-CO"/>
        </w:rPr>
        <w:t>Fonts</w:t>
      </w:r>
      <w:proofErr w:type="spellEnd"/>
      <w:r w:rsidRPr="00443EFC">
        <w:rPr>
          <w:lang w:val="es-CO"/>
        </w:rPr>
        <w:t xml:space="preserve"> o CSS.</w:t>
      </w:r>
    </w:p>
    <w:p w14:paraId="06BE2A5F" w14:textId="77777777" w:rsidR="00025286" w:rsidRPr="00443EFC" w:rsidRDefault="00000000">
      <w:pPr>
        <w:pStyle w:val="Ttulo1"/>
        <w:rPr>
          <w:lang w:val="es-CO"/>
        </w:rPr>
      </w:pPr>
      <w:bookmarkStart w:id="5" w:name="_Toc204256692"/>
      <w:r w:rsidRPr="00443EFC">
        <w:rPr>
          <w:lang w:val="es-CO"/>
        </w:rPr>
        <w:t>6. Colores</w:t>
      </w:r>
      <w:bookmarkEnd w:id="5"/>
    </w:p>
    <w:p w14:paraId="486C24E0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>• Paleta basada en estilos CSS encontrados (completar desde main.css):</w:t>
      </w:r>
    </w:p>
    <w:p w14:paraId="77CF7F36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  - Color principal: (pendiente)</w:t>
      </w:r>
    </w:p>
    <w:p w14:paraId="6E5032A6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  - Fondo: (pendiente)</w:t>
      </w:r>
    </w:p>
    <w:p w14:paraId="15B40A36" w14:textId="77777777" w:rsidR="00025286" w:rsidRDefault="00000000">
      <w:pPr>
        <w:rPr>
          <w:lang w:val="es-CO"/>
        </w:rPr>
      </w:pPr>
      <w:r w:rsidRPr="00443EFC">
        <w:rPr>
          <w:lang w:val="es-CO"/>
        </w:rPr>
        <w:t xml:space="preserve">  - Colores de texto: (pendiente)</w:t>
      </w:r>
    </w:p>
    <w:p w14:paraId="3FD76EEE" w14:textId="44C3A76B" w:rsidR="00443EFC" w:rsidRDefault="00443EFC" w:rsidP="00443EFC">
      <w:pPr>
        <w:pStyle w:val="Ttulo1"/>
        <w:rPr>
          <w:lang w:val="es-CO"/>
        </w:rPr>
      </w:pPr>
      <w:bookmarkStart w:id="6" w:name="_Toc204256693"/>
      <w:r w:rsidRPr="00443EFC">
        <w:rPr>
          <w:lang w:val="es-CO"/>
        </w:rPr>
        <w:t xml:space="preserve">7. </w:t>
      </w:r>
      <w:r>
        <w:rPr>
          <w:lang w:val="es-CO"/>
        </w:rPr>
        <w:t>JS</w:t>
      </w:r>
      <w:bookmarkEnd w:id="6"/>
    </w:p>
    <w:p w14:paraId="597F902B" w14:textId="77777777" w:rsidR="004A09DE" w:rsidRPr="004A09DE" w:rsidRDefault="004A09DE" w:rsidP="004A09DE">
      <w:pPr>
        <w:rPr>
          <w:lang w:val="es-CO"/>
        </w:rPr>
      </w:pPr>
      <w:r w:rsidRPr="004A09DE">
        <w:rPr>
          <w:lang w:val="es-CO"/>
        </w:rPr>
        <w:t>El archivo `main.js` añade interactividad clave al sitio. Se detallan dos funciones principales:</w:t>
      </w:r>
    </w:p>
    <w:p w14:paraId="0DCAA9DA" w14:textId="77777777" w:rsidR="004A09DE" w:rsidRDefault="004A09DE" w:rsidP="004A09DE">
      <w:r>
        <w:t xml:space="preserve">•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hamburguesa</w:t>
      </w:r>
      <w:proofErr w:type="spellEnd"/>
      <w:r>
        <w:t xml:space="preserve"> </w:t>
      </w:r>
      <w:proofErr w:type="spellStart"/>
      <w:r>
        <w:t>móvil</w:t>
      </w:r>
      <w:proofErr w:type="spellEnd"/>
      <w:r>
        <w:t>:</w:t>
      </w:r>
    </w:p>
    <w:p w14:paraId="32E2B6B6" w14:textId="77777777" w:rsidR="004A09DE" w:rsidRPr="004A09DE" w:rsidRDefault="004A09DE" w:rsidP="004A09DE">
      <w:pPr>
        <w:pStyle w:val="Listaconvietas"/>
        <w:rPr>
          <w:lang w:val="es-CO"/>
        </w:rPr>
      </w:pPr>
      <w:r w:rsidRPr="004A09DE">
        <w:rPr>
          <w:lang w:val="es-CO"/>
        </w:rPr>
        <w:t>- Se activa/desactiva con un botón (`.</w:t>
      </w:r>
      <w:proofErr w:type="spellStart"/>
      <w:r w:rsidRPr="004A09DE">
        <w:rPr>
          <w:lang w:val="es-CO"/>
        </w:rPr>
        <w:t>navbar</w:t>
      </w:r>
      <w:proofErr w:type="spellEnd"/>
      <w:r w:rsidRPr="004A09DE">
        <w:rPr>
          <w:lang w:val="es-CO"/>
        </w:rPr>
        <w:t>__</w:t>
      </w:r>
      <w:proofErr w:type="spellStart"/>
      <w:r w:rsidRPr="004A09DE">
        <w:rPr>
          <w:lang w:val="es-CO"/>
        </w:rPr>
        <w:t>toggle</w:t>
      </w:r>
      <w:proofErr w:type="spellEnd"/>
      <w:r w:rsidRPr="004A09DE">
        <w:rPr>
          <w:lang w:val="es-CO"/>
        </w:rPr>
        <w:t>`).</w:t>
      </w:r>
      <w:r w:rsidRPr="004A09DE">
        <w:rPr>
          <w:lang w:val="es-CO"/>
        </w:rPr>
        <w:br/>
        <w:t>- Al hacer clic en cualquier enlace, el menú se cierra automáticamente.</w:t>
      </w:r>
      <w:r w:rsidRPr="004A09DE">
        <w:rPr>
          <w:lang w:val="es-CO"/>
        </w:rPr>
        <w:br/>
        <w:t>- Mejora la experiencia en pantallas pequeñas.</w:t>
      </w:r>
    </w:p>
    <w:p w14:paraId="3E882588" w14:textId="77777777" w:rsidR="004A09DE" w:rsidRDefault="004A09DE" w:rsidP="004A09DE">
      <w:r>
        <w:t xml:space="preserve">• Slider </w:t>
      </w:r>
      <w:proofErr w:type="spellStart"/>
      <w:r>
        <w:t>automático</w:t>
      </w:r>
      <w:proofErr w:type="spellEnd"/>
      <w:r>
        <w:t xml:space="preserve"> de </w:t>
      </w:r>
      <w:proofErr w:type="spellStart"/>
      <w:r>
        <w:t>portada</w:t>
      </w:r>
      <w:proofErr w:type="spellEnd"/>
      <w:r>
        <w:t>:</w:t>
      </w:r>
    </w:p>
    <w:p w14:paraId="08149BD7" w14:textId="77777777" w:rsidR="004A09DE" w:rsidRPr="004A09DE" w:rsidRDefault="004A09DE" w:rsidP="004A09DE">
      <w:pPr>
        <w:pStyle w:val="Listaconvietas"/>
        <w:rPr>
          <w:lang w:val="es-CO"/>
        </w:rPr>
      </w:pPr>
      <w:r w:rsidRPr="004A09DE">
        <w:rPr>
          <w:lang w:val="es-CO"/>
        </w:rPr>
        <w:lastRenderedPageBreak/>
        <w:t>- Muestra contenido en bloques (`.</w:t>
      </w:r>
      <w:proofErr w:type="spellStart"/>
      <w:r w:rsidRPr="004A09DE">
        <w:rPr>
          <w:lang w:val="es-CO"/>
        </w:rPr>
        <w:t>hero</w:t>
      </w:r>
      <w:proofErr w:type="spellEnd"/>
      <w:r w:rsidRPr="004A09DE">
        <w:rPr>
          <w:lang w:val="es-CO"/>
        </w:rPr>
        <w:t>__slider-</w:t>
      </w:r>
      <w:proofErr w:type="spellStart"/>
      <w:r w:rsidRPr="004A09DE">
        <w:rPr>
          <w:lang w:val="es-CO"/>
        </w:rPr>
        <w:t>content</w:t>
      </w:r>
      <w:proofErr w:type="spellEnd"/>
      <w:r w:rsidRPr="004A09DE">
        <w:rPr>
          <w:lang w:val="es-CO"/>
        </w:rPr>
        <w:t>`).</w:t>
      </w:r>
      <w:r w:rsidRPr="004A09DE">
        <w:rPr>
          <w:lang w:val="es-CO"/>
        </w:rPr>
        <w:br/>
        <w:t xml:space="preserve">- Se navega manualmente con botones </w:t>
      </w:r>
      <w:proofErr w:type="spellStart"/>
      <w:r w:rsidRPr="004A09DE">
        <w:rPr>
          <w:lang w:val="es-CO"/>
        </w:rPr>
        <w:t>prev</w:t>
      </w:r>
      <w:proofErr w:type="spellEnd"/>
      <w:r w:rsidRPr="004A09DE">
        <w:rPr>
          <w:lang w:val="es-CO"/>
        </w:rPr>
        <w:t>/</w:t>
      </w:r>
      <w:proofErr w:type="spellStart"/>
      <w:r w:rsidRPr="004A09DE">
        <w:rPr>
          <w:lang w:val="es-CO"/>
        </w:rPr>
        <w:t>next</w:t>
      </w:r>
      <w:proofErr w:type="spellEnd"/>
      <w:r w:rsidRPr="004A09DE">
        <w:rPr>
          <w:lang w:val="es-CO"/>
        </w:rPr>
        <w:t xml:space="preserve"> animados con </w:t>
      </w:r>
      <w:proofErr w:type="spellStart"/>
      <w:r w:rsidRPr="004A09DE">
        <w:rPr>
          <w:lang w:val="es-CO"/>
        </w:rPr>
        <w:t>FontAwesome</w:t>
      </w:r>
      <w:proofErr w:type="spellEnd"/>
      <w:r w:rsidRPr="004A09DE">
        <w:rPr>
          <w:lang w:val="es-CO"/>
        </w:rPr>
        <w:t>.</w:t>
      </w:r>
      <w:r w:rsidRPr="004A09DE">
        <w:rPr>
          <w:lang w:val="es-CO"/>
        </w:rPr>
        <w:br/>
        <w:t>- Se avanza automáticamente cada 30 segundos.</w:t>
      </w:r>
      <w:r w:rsidRPr="004A09DE">
        <w:rPr>
          <w:lang w:val="es-CO"/>
        </w:rPr>
        <w:br/>
        <w:t>- Incluye buenas prácticas como `aria-</w:t>
      </w:r>
      <w:proofErr w:type="spellStart"/>
      <w:r w:rsidRPr="004A09DE">
        <w:rPr>
          <w:lang w:val="es-CO"/>
        </w:rPr>
        <w:t>label</w:t>
      </w:r>
      <w:proofErr w:type="spellEnd"/>
      <w:r w:rsidRPr="004A09DE">
        <w:rPr>
          <w:lang w:val="es-CO"/>
        </w:rPr>
        <w:t>` para accesibilidad.</w:t>
      </w:r>
    </w:p>
    <w:p w14:paraId="19AB3AE2" w14:textId="77777777" w:rsidR="004A09DE" w:rsidRDefault="004A09DE" w:rsidP="004A09DE">
      <w:pPr>
        <w:rPr>
          <w:lang w:val="es-CO"/>
        </w:rPr>
      </w:pPr>
      <w:r w:rsidRPr="004A09DE">
        <w:rPr>
          <w:lang w:val="es-CO"/>
        </w:rPr>
        <w:t>Este código mejora la usabilidad general del sitio sin necesidad de librerías externas como jQuery.</w:t>
      </w:r>
    </w:p>
    <w:p w14:paraId="7F829373" w14:textId="77777777" w:rsidR="004A09DE" w:rsidRDefault="004A09DE" w:rsidP="004A09DE">
      <w:pPr>
        <w:rPr>
          <w:lang w:val="es-CO"/>
        </w:rPr>
      </w:pPr>
    </w:p>
    <w:p w14:paraId="1F9EC11E" w14:textId="5D9A09BB" w:rsidR="004A09DE" w:rsidRDefault="004A09DE" w:rsidP="004A09DE">
      <w:pPr>
        <w:pStyle w:val="Ttulo1"/>
        <w:rPr>
          <w:lang w:val="es-CO"/>
        </w:rPr>
      </w:pPr>
      <w:bookmarkStart w:id="7" w:name="_Toc204256694"/>
      <w:r>
        <w:rPr>
          <w:lang w:val="es-CO"/>
        </w:rPr>
        <w:t>8</w:t>
      </w:r>
      <w:r w:rsidRPr="00443EFC">
        <w:rPr>
          <w:lang w:val="es-CO"/>
        </w:rPr>
        <w:t xml:space="preserve">. </w:t>
      </w:r>
      <w:r>
        <w:rPr>
          <w:lang w:val="es-CO"/>
        </w:rPr>
        <w:t>Validación y pruebas de código:</w:t>
      </w:r>
      <w:bookmarkEnd w:id="7"/>
    </w:p>
    <w:p w14:paraId="4BCCC6B6" w14:textId="2BA27F26" w:rsidR="004A09DE" w:rsidRDefault="004A09DE" w:rsidP="004A09DE">
      <w:pPr>
        <w:rPr>
          <w:lang w:val="es-CO"/>
        </w:rPr>
      </w:pPr>
      <w:r>
        <w:rPr>
          <w:lang w:val="es-CO"/>
        </w:rPr>
        <w:t xml:space="preserve">Se realizaron validaciones de integridad de todos los documentos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con la herramienta C3S:</w:t>
      </w:r>
    </w:p>
    <w:p w14:paraId="2A520F34" w14:textId="23289869" w:rsidR="004A09DE" w:rsidRDefault="004A09DE" w:rsidP="004A09DE">
      <w:pPr>
        <w:rPr>
          <w:lang w:val="es-CO"/>
        </w:rPr>
      </w:pPr>
      <w:r w:rsidRPr="004A09DE">
        <w:rPr>
          <w:noProof/>
          <w:lang w:val="es-CO"/>
        </w:rPr>
        <w:drawing>
          <wp:inline distT="0" distB="0" distL="0" distR="0" wp14:anchorId="676BCBCF" wp14:editId="3D9654E8">
            <wp:extent cx="3686689" cy="1114581"/>
            <wp:effectExtent l="0" t="0" r="0" b="9525"/>
            <wp:docPr id="1092663776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3776" name="Imagen 1" descr="Una 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A5C3" w14:textId="62A343BA" w:rsidR="004A09DE" w:rsidRDefault="004A09DE" w:rsidP="004A09DE">
      <w:pPr>
        <w:rPr>
          <w:lang w:val="es-CO"/>
        </w:rPr>
      </w:pPr>
      <w:r>
        <w:rPr>
          <w:lang w:val="es-CO"/>
        </w:rPr>
        <w:t>Luego se realizó la validación de especificidad de CSC:</w:t>
      </w:r>
    </w:p>
    <w:p w14:paraId="7C6BD928" w14:textId="5D57E21F" w:rsidR="004A09DE" w:rsidRDefault="004A09DE" w:rsidP="004A09DE">
      <w:pPr>
        <w:rPr>
          <w:lang w:val="es-CO"/>
        </w:rPr>
      </w:pPr>
      <w:r w:rsidRPr="004A09DE">
        <w:rPr>
          <w:noProof/>
          <w:lang w:val="es-CO"/>
        </w:rPr>
        <w:drawing>
          <wp:inline distT="0" distB="0" distL="0" distR="0" wp14:anchorId="0F8AA29F" wp14:editId="28962EBD">
            <wp:extent cx="3786713" cy="2413591"/>
            <wp:effectExtent l="0" t="0" r="4445" b="6350"/>
            <wp:docPr id="1482852089" name="Imagen 1" descr="Interfaz de usuario gráfica, Texto, Correo electrónic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2089" name="Imagen 1" descr="Interfaz de usuario gráfica, Texto, Correo electrónico, Escala de tiem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521" cy="24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EAF" w14:textId="70FEB017" w:rsidR="004A09DE" w:rsidRDefault="004A09DE" w:rsidP="004A09DE">
      <w:pPr>
        <w:rPr>
          <w:lang w:val="es-CO"/>
        </w:rPr>
      </w:pPr>
      <w:r>
        <w:rPr>
          <w:lang w:val="es-CO"/>
        </w:rPr>
        <w:t xml:space="preserve">Y por último aplicamos la validación del navegador Chrome </w:t>
      </w:r>
      <w:proofErr w:type="spellStart"/>
      <w:r>
        <w:rPr>
          <w:lang w:val="es-CO"/>
        </w:rPr>
        <w:t>ligthhouse</w:t>
      </w:r>
      <w:proofErr w:type="spellEnd"/>
      <w:r>
        <w:rPr>
          <w:lang w:val="es-CO"/>
        </w:rPr>
        <w:t>, con los siguientes resultados por página:</w:t>
      </w:r>
    </w:p>
    <w:p w14:paraId="050B8362" w14:textId="77777777" w:rsidR="004A09DE" w:rsidRDefault="004A09DE" w:rsidP="004A09DE">
      <w:pPr>
        <w:rPr>
          <w:lang w:val="es-CO"/>
        </w:rPr>
      </w:pPr>
      <w:proofErr w:type="spellStart"/>
      <w:r>
        <w:rPr>
          <w:lang w:val="es-CO"/>
        </w:rPr>
        <w:t>Index</w:t>
      </w:r>
      <w:proofErr w:type="spellEnd"/>
      <w:r>
        <w:rPr>
          <w:lang w:val="es-CO"/>
        </w:rPr>
        <w:t>:</w:t>
      </w:r>
    </w:p>
    <w:p w14:paraId="6CC9CC07" w14:textId="50DE8E72" w:rsidR="004A09DE" w:rsidRDefault="004A09DE" w:rsidP="004A09DE">
      <w:pPr>
        <w:rPr>
          <w:lang w:val="es-CO"/>
        </w:rPr>
      </w:pPr>
      <w:r>
        <w:rPr>
          <w:lang w:val="es-CO"/>
        </w:rPr>
        <w:lastRenderedPageBreak/>
        <w:t xml:space="preserve"> </w:t>
      </w:r>
      <w:r w:rsidRPr="004A09DE">
        <w:rPr>
          <w:noProof/>
          <w:lang w:val="es-CO"/>
        </w:rPr>
        <w:drawing>
          <wp:inline distT="0" distB="0" distL="0" distR="0" wp14:anchorId="53418ADE" wp14:editId="1199B5C2">
            <wp:extent cx="1942581" cy="1318437"/>
            <wp:effectExtent l="0" t="0" r="635" b="0"/>
            <wp:docPr id="15897477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770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662" cy="13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D2A5" w14:textId="387EC956" w:rsidR="004A09DE" w:rsidRDefault="004A09DE" w:rsidP="004A09DE">
      <w:pPr>
        <w:rPr>
          <w:lang w:val="es-CO"/>
        </w:rPr>
      </w:pP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:</w:t>
      </w:r>
    </w:p>
    <w:p w14:paraId="2F85B28A" w14:textId="483619C3" w:rsidR="004A09DE" w:rsidRDefault="004A09DE" w:rsidP="004A09DE">
      <w:pPr>
        <w:rPr>
          <w:lang w:val="es-CO"/>
        </w:rPr>
      </w:pPr>
      <w:r w:rsidRPr="004A09DE">
        <w:rPr>
          <w:noProof/>
          <w:lang w:val="es-CO"/>
        </w:rPr>
        <w:drawing>
          <wp:inline distT="0" distB="0" distL="0" distR="0" wp14:anchorId="5E8730E5" wp14:editId="4CEE431F">
            <wp:extent cx="1807535" cy="1241843"/>
            <wp:effectExtent l="0" t="0" r="2540" b="0"/>
            <wp:docPr id="17426326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262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014" cy="12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85AF" w14:textId="36918895" w:rsidR="004A09DE" w:rsidRDefault="004A09DE" w:rsidP="004A09DE">
      <w:pPr>
        <w:rPr>
          <w:lang w:val="es-CO"/>
        </w:rPr>
      </w:pPr>
      <w:proofErr w:type="spellStart"/>
      <w:r>
        <w:rPr>
          <w:lang w:val="es-CO"/>
        </w:rPr>
        <w:t>About</w:t>
      </w:r>
      <w:proofErr w:type="spellEnd"/>
      <w:r>
        <w:rPr>
          <w:lang w:val="es-CO"/>
        </w:rPr>
        <w:t xml:space="preserve">: </w:t>
      </w:r>
    </w:p>
    <w:p w14:paraId="6BFB722D" w14:textId="6F61EAC3" w:rsidR="004A09DE" w:rsidRDefault="004A09DE" w:rsidP="004A09DE">
      <w:pPr>
        <w:rPr>
          <w:lang w:val="es-CO"/>
        </w:rPr>
      </w:pPr>
      <w:r w:rsidRPr="004A09DE">
        <w:rPr>
          <w:noProof/>
          <w:lang w:val="es-CO"/>
        </w:rPr>
        <w:drawing>
          <wp:inline distT="0" distB="0" distL="0" distR="0" wp14:anchorId="1A783F8A" wp14:editId="20FE473A">
            <wp:extent cx="2137144" cy="1488085"/>
            <wp:effectExtent l="0" t="0" r="0" b="0"/>
            <wp:docPr id="794353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329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689" cy="14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A3D" w14:textId="16428167" w:rsidR="004A09DE" w:rsidRPr="004A09DE" w:rsidRDefault="004A09DE" w:rsidP="004A09DE">
      <w:pPr>
        <w:rPr>
          <w:lang w:val="es-CO"/>
        </w:rPr>
      </w:pPr>
      <w:proofErr w:type="spellStart"/>
      <w:r>
        <w:rPr>
          <w:lang w:val="es-CO"/>
        </w:rPr>
        <w:t>Contactanos</w:t>
      </w:r>
      <w:proofErr w:type="spellEnd"/>
      <w:r>
        <w:rPr>
          <w:lang w:val="es-CO"/>
        </w:rPr>
        <w:t>:</w:t>
      </w:r>
    </w:p>
    <w:p w14:paraId="222D523E" w14:textId="3610DD04" w:rsidR="004A09DE" w:rsidRDefault="00181B6A" w:rsidP="004A09DE">
      <w:pPr>
        <w:rPr>
          <w:lang w:val="es-CO"/>
        </w:rPr>
      </w:pPr>
      <w:r w:rsidRPr="00181B6A">
        <w:rPr>
          <w:noProof/>
          <w:lang w:val="es-CO"/>
        </w:rPr>
        <w:drawing>
          <wp:inline distT="0" distB="0" distL="0" distR="0" wp14:anchorId="3FFBC07D" wp14:editId="4358F90D">
            <wp:extent cx="3312348" cy="2284140"/>
            <wp:effectExtent l="0" t="0" r="2540" b="1905"/>
            <wp:docPr id="19839822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82237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071" cy="2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A078" w14:textId="77777777" w:rsidR="00181B6A" w:rsidRDefault="00181B6A" w:rsidP="004A09DE">
      <w:pPr>
        <w:rPr>
          <w:lang w:val="es-CO"/>
        </w:rPr>
      </w:pPr>
    </w:p>
    <w:p w14:paraId="3FD29542" w14:textId="3C3A2A83" w:rsidR="00181B6A" w:rsidRDefault="00181B6A" w:rsidP="004A09DE">
      <w:pPr>
        <w:rPr>
          <w:lang w:val="es-CO"/>
        </w:rPr>
      </w:pPr>
      <w:r>
        <w:rPr>
          <w:lang w:val="es-CO"/>
        </w:rPr>
        <w:lastRenderedPageBreak/>
        <w:t xml:space="preserve">Pruebas en </w:t>
      </w:r>
      <w:proofErr w:type="spellStart"/>
      <w:r>
        <w:rPr>
          <w:lang w:val="es-CO"/>
        </w:rPr>
        <w:t>mobiles</w:t>
      </w:r>
      <w:proofErr w:type="spellEnd"/>
      <w:r>
        <w:rPr>
          <w:lang w:val="es-CO"/>
        </w:rPr>
        <w:t>:</w:t>
      </w:r>
    </w:p>
    <w:p w14:paraId="566652D3" w14:textId="08450B26" w:rsidR="00181B6A" w:rsidRPr="004A09DE" w:rsidRDefault="00181B6A" w:rsidP="004A09DE">
      <w:pPr>
        <w:rPr>
          <w:lang w:val="es-CO"/>
        </w:rPr>
      </w:pPr>
      <w:r>
        <w:rPr>
          <w:lang w:val="es-CO"/>
        </w:rPr>
        <w:object w:dxaOrig="1549" w:dyaOrig="1004" w14:anchorId="7F551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50.25pt" o:ole="">
            <v:imagedata r:id="rId14" o:title=""/>
          </v:shape>
          <o:OLEObject Type="Embed" ProgID="Package" ShapeID="_x0000_i1025" DrawAspect="Icon" ObjectID="_1814869840" r:id="rId15"/>
        </w:object>
      </w:r>
      <w:r>
        <w:rPr>
          <w:lang w:val="es-CO"/>
        </w:rPr>
        <w:object w:dxaOrig="1549" w:dyaOrig="1004" w14:anchorId="30188C95">
          <v:shape id="_x0000_i1026" type="#_x0000_t75" style="width:77.85pt;height:50.25pt" o:ole="">
            <v:imagedata r:id="rId16" o:title=""/>
          </v:shape>
          <o:OLEObject Type="Embed" ProgID="Package" ShapeID="_x0000_i1026" DrawAspect="Icon" ObjectID="_1814869841" r:id="rId17"/>
        </w:object>
      </w:r>
      <w:r>
        <w:rPr>
          <w:lang w:val="es-CO"/>
        </w:rPr>
        <w:object w:dxaOrig="1549" w:dyaOrig="1004" w14:anchorId="5BC95C69">
          <v:shape id="_x0000_i1027" type="#_x0000_t75" style="width:77.85pt;height:50.25pt" o:ole="">
            <v:imagedata r:id="rId18" o:title=""/>
          </v:shape>
          <o:OLEObject Type="Embed" ProgID="Package" ShapeID="_x0000_i1027" DrawAspect="Icon" ObjectID="_1814869842" r:id="rId19"/>
        </w:object>
      </w:r>
      <w:r>
        <w:rPr>
          <w:lang w:val="es-CO"/>
        </w:rPr>
        <w:object w:dxaOrig="1549" w:dyaOrig="1004" w14:anchorId="75E7EBD1">
          <v:shape id="_x0000_i1028" type="#_x0000_t75" style="width:77.85pt;height:50.25pt" o:ole="">
            <v:imagedata r:id="rId20" o:title=""/>
          </v:shape>
          <o:OLEObject Type="Embed" ProgID="Package" ShapeID="_x0000_i1028" DrawAspect="Icon" ObjectID="_1814869843" r:id="rId21"/>
        </w:object>
      </w:r>
    </w:p>
    <w:p w14:paraId="36F86F7E" w14:textId="155D6DA4" w:rsidR="00025286" w:rsidRPr="00443EFC" w:rsidRDefault="004A09DE">
      <w:pPr>
        <w:pStyle w:val="Ttulo1"/>
        <w:rPr>
          <w:lang w:val="es-CO"/>
        </w:rPr>
      </w:pPr>
      <w:bookmarkStart w:id="8" w:name="_Toc204256695"/>
      <w:r>
        <w:rPr>
          <w:lang w:val="es-CO"/>
        </w:rPr>
        <w:t>9</w:t>
      </w:r>
      <w:r w:rsidRPr="00443EFC">
        <w:rPr>
          <w:lang w:val="es-CO"/>
        </w:rPr>
        <w:t>. Conclusiones</w:t>
      </w:r>
      <w:bookmarkEnd w:id="8"/>
    </w:p>
    <w:p w14:paraId="73D9FF40" w14:textId="77777777" w:rsidR="00025286" w:rsidRPr="00443EFC" w:rsidRDefault="00000000">
      <w:pPr>
        <w:rPr>
          <w:lang w:val="es-CO"/>
        </w:rPr>
      </w:pPr>
      <w:r w:rsidRPr="00443EFC">
        <w:rPr>
          <w:lang w:val="es-CO"/>
        </w:rPr>
        <w:t xml:space="preserve">Este proyecto permite aplicar conocimientos fundamentales de desarrollo web, integrando diseño visual, organización estructurada y principios básicos de experiencia de usuario. A futuro podría complementarse con funcionalidades dinámicas mediante JavaScript o </w:t>
      </w:r>
      <w:proofErr w:type="spellStart"/>
      <w:r w:rsidRPr="00443EFC">
        <w:rPr>
          <w:lang w:val="es-CO"/>
        </w:rPr>
        <w:t>frameworks</w:t>
      </w:r>
      <w:proofErr w:type="spellEnd"/>
      <w:r w:rsidRPr="00443EFC">
        <w:rPr>
          <w:lang w:val="es-CO"/>
        </w:rPr>
        <w:t xml:space="preserve"> modernos.</w:t>
      </w:r>
    </w:p>
    <w:sectPr w:rsidR="00025286" w:rsidRPr="00443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B19BB"/>
    <w:multiLevelType w:val="hybridMultilevel"/>
    <w:tmpl w:val="A5ECE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80D0F"/>
    <w:multiLevelType w:val="multilevel"/>
    <w:tmpl w:val="3BB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65842">
    <w:abstractNumId w:val="8"/>
  </w:num>
  <w:num w:numId="2" w16cid:durableId="510069701">
    <w:abstractNumId w:val="6"/>
  </w:num>
  <w:num w:numId="3" w16cid:durableId="265428928">
    <w:abstractNumId w:val="5"/>
  </w:num>
  <w:num w:numId="4" w16cid:durableId="1497305153">
    <w:abstractNumId w:val="4"/>
  </w:num>
  <w:num w:numId="5" w16cid:durableId="1400516750">
    <w:abstractNumId w:val="7"/>
  </w:num>
  <w:num w:numId="6" w16cid:durableId="2011713970">
    <w:abstractNumId w:val="3"/>
  </w:num>
  <w:num w:numId="7" w16cid:durableId="1840803561">
    <w:abstractNumId w:val="2"/>
  </w:num>
  <w:num w:numId="8" w16cid:durableId="1027213924">
    <w:abstractNumId w:val="1"/>
  </w:num>
  <w:num w:numId="9" w16cid:durableId="1696152687">
    <w:abstractNumId w:val="0"/>
  </w:num>
  <w:num w:numId="10" w16cid:durableId="876510318">
    <w:abstractNumId w:val="9"/>
  </w:num>
  <w:num w:numId="11" w16cid:durableId="1774788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286"/>
    <w:rsid w:val="00034616"/>
    <w:rsid w:val="0006063C"/>
    <w:rsid w:val="0015074B"/>
    <w:rsid w:val="00181B6A"/>
    <w:rsid w:val="0029639D"/>
    <w:rsid w:val="002A6FEB"/>
    <w:rsid w:val="00326F90"/>
    <w:rsid w:val="00352403"/>
    <w:rsid w:val="00443EFC"/>
    <w:rsid w:val="004A09DE"/>
    <w:rsid w:val="00AA1D8D"/>
    <w:rsid w:val="00B47730"/>
    <w:rsid w:val="00CB0664"/>
    <w:rsid w:val="00EA0A8E"/>
    <w:rsid w:val="00F971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4FC8B"/>
  <w14:defaultImageDpi w14:val="300"/>
  <w15:docId w15:val="{5E788B7C-A4CF-4044-90F3-2CB2BC71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443E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3E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43EFC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A0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javc402/Proyecto_disenno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hyperlink" Target="https://siiga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Alfonso Villalobos Cuenca</cp:lastModifiedBy>
  <cp:revision>6</cp:revision>
  <dcterms:created xsi:type="dcterms:W3CDTF">2013-12-23T23:15:00Z</dcterms:created>
  <dcterms:modified xsi:type="dcterms:W3CDTF">2025-07-24T18:44:00Z</dcterms:modified>
  <cp:category/>
</cp:coreProperties>
</file>